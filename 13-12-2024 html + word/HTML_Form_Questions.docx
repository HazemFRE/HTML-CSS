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إجابات حول استفسارات الفورم في HTML</w:t>
      </w:r>
    </w:p>
    <w:p>
      <w:pPr>
        <w:pStyle w:val="Heading2"/>
      </w:pPr>
      <w:r>
        <w:t>1. هل يمكن عمل &lt;form&gt; داخل &lt;form&gt; آخر؟</w:t>
      </w:r>
    </w:p>
    <w:p>
      <w:r>
        <w:t>لا، لا يمكن وضع نموذج &lt;form&gt; داخل نموذج آخر بشكل مباشر لأن هذا غير مدعوم في مواصفات HTML، وقد يؤدي إلى أخطاء في التفسير بواسطة المتصفحات. إذا كنت بحاجة إلى "تقسيم" أجزاء النموذج بصريًا أو منطقياً، يمكنك استخدام عناصر مثل:</w:t>
      </w:r>
    </w:p>
    <w:p>
      <w:pPr>
        <w:pStyle w:val="ListBullet"/>
      </w:pPr>
      <w:r>
        <w:t>- &lt;fieldset&gt; و &lt;legend&gt; لتقسيم النموذج.</w:t>
      </w:r>
    </w:p>
    <w:p>
      <w:pPr>
        <w:pStyle w:val="ListBullet"/>
      </w:pPr>
      <w:r>
        <w:t>- أو استخدام عدة نماذج مستقلة إذا كان منطق التطبيق يسمح بذلك.</w:t>
      </w:r>
    </w:p>
    <w:p>
      <w:pPr>
        <w:pStyle w:val="Heading2"/>
      </w:pPr>
      <w:r>
        <w:t>2. إذا كان هناك أكثر من &lt;input type='submit'&gt;، ماذا سيحدث؟</w:t>
      </w:r>
    </w:p>
    <w:p>
      <w:r>
        <w:t>إذا كان لديك أكثر من زر &lt;input type='submit'&gt; في نفس النموذج، فإن النقر على أي زر سيؤدي إلى إرسال النموذج. يمكنك تخصيص كل زر بحيث يرسل بيانات إضافية مختلفة باستخدام الخاصيتين name و value.</w:t>
      </w:r>
    </w:p>
    <w:p>
      <w:pPr>
        <w:pStyle w:val="IntenseQuote"/>
      </w:pPr>
      <w:r>
        <w:t>مثال:</w:t>
      </w:r>
    </w:p>
    <w:p>
      <w:r>
        <w:br/>
        <w:t>&lt;form action="process.php" method="post"&gt;</w:t>
        <w:br/>
        <w:t xml:space="preserve">    &lt;input type="text" name="username" placeholder="اسم المستخدم"&gt;</w:t>
        <w:br/>
        <w:t xml:space="preserve">    &lt;input type="submit" name="action" value="حفظ"&gt;</w:t>
        <w:br/>
        <w:t xml:space="preserve">    &lt;input type="submit" name="action" value="إرسال"&gt;</w:t>
        <w:br/>
        <w:t>&lt;/form&gt;</w:t>
        <w:br/>
      </w:r>
    </w:p>
    <w:p>
      <w:r>
        <w:t>عند النقر على "حفظ"، يتم إرسال البيانات بالإضافة إلى action=حفظ. وعند النقر على "إرسال"، يتم إرسال البيانات بالإضافة إلى action=إرسال. على الخادم (server-side)، يمكنك استخدام قيمة الحقل action لتحديد الإجراء المطلوب.</w:t>
      </w:r>
    </w:p>
    <w:p>
      <w:pPr>
        <w:pStyle w:val="Heading2"/>
      </w:pPr>
      <w:r>
        <w:t>3. إذا لم يكن هناك &lt;input type='submit'&gt;، كيف يمكن عمل submit للفورم؟</w:t>
      </w:r>
    </w:p>
    <w:p>
      <w:r>
        <w:t>يمكنك استخدام الطرق التالية:</w:t>
      </w:r>
    </w:p>
    <w:p>
      <w:pPr>
        <w:pStyle w:val="ListNumber"/>
      </w:pPr>
      <w:r>
        <w:t>1. استخدام &lt;button&gt; مع JavaScript:</w:t>
      </w:r>
    </w:p>
    <w:p>
      <w:r>
        <w:br/>
        <w:t>&lt;form id="myForm" action="process.php" method="post"&gt;</w:t>
        <w:br/>
        <w:t xml:space="preserve">    &lt;input type="text" name="username" placeholder="اسم المستخدم"&gt;</w:t>
        <w:br/>
        <w:t xml:space="preserve">    &lt;button type="button" onclick="document.getElementById('myForm').submit();"&gt;إرسال&lt;/button&gt;</w:t>
        <w:br/>
        <w:t>&lt;/form&gt;</w:t>
        <w:br/>
      </w:r>
    </w:p>
    <w:p>
      <w:pPr>
        <w:pStyle w:val="ListNumber"/>
      </w:pPr>
      <w:r>
        <w:t>2. استخدام JavaScript فقط:</w:t>
      </w:r>
    </w:p>
    <w:p>
      <w:r>
        <w:br/>
        <w:t>const form = document.getElementById('myForm');</w:t>
        <w:br/>
        <w:t>form.submit();</w:t>
        <w:br/>
      </w:r>
    </w:p>
    <w:p>
      <w:pPr>
        <w:pStyle w:val="ListNumber"/>
      </w:pPr>
      <w:r>
        <w:t>3. النقر على زر غير submit بدون JavaScript:</w:t>
      </w:r>
    </w:p>
    <w:p>
      <w:r>
        <w:br/>
        <w:t>&lt;form action="process.php" method="post"&gt;</w:t>
        <w:br/>
        <w:t xml:space="preserve">    &lt;input type="text" name="username" placeholder="اسم المستخدم"&gt;</w:t>
        <w:br/>
        <w:t xml:space="preserve">    &lt;button type="submit"&gt;إرسال&lt;/button&gt;</w:t>
        <w:br/>
        <w:t>&lt;/form&gt;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